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Любочкин Александр Ярославович</w:t>
      </w:r>
    </w:p>
    <w:p>
      <w:r>
        <w:t>📍 Волгоград | Готов к переезду | Готов к удаленной работе</w:t>
      </w:r>
    </w:p>
    <w:p>
      <w:r>
        <w:t>📞 +7 (908) 855-85-44 | ✉️ vigroz12@gmail.com</w:t>
      </w:r>
    </w:p>
    <w:p>
      <w:pPr>
        <w:pStyle w:val="Heading1"/>
      </w:pPr>
      <w:r>
        <w:t>Желаемая должность</w:t>
      </w:r>
    </w:p>
    <w:p>
      <w:r>
        <w:t>Junior QA Engineer (Manual / Python Automation in progress)</w:t>
      </w:r>
    </w:p>
    <w:p>
      <w:pPr>
        <w:pStyle w:val="Heading1"/>
      </w:pPr>
      <w:r>
        <w:t>Ключевые навыки</w:t>
      </w:r>
    </w:p>
    <w:p>
      <w:pPr>
        <w:pStyle w:val="ListBullet"/>
      </w:pPr>
      <w:r>
        <w:t>Инструменты: Postman, Jira, DevTools, Charles Proxy, Android Studio, Xcode, Git, GitHub</w:t>
      </w:r>
    </w:p>
    <w:p>
      <w:pPr>
        <w:pStyle w:val="ListBullet"/>
      </w:pPr>
      <w:r>
        <w:t>Базы данных: SQL, MS SQL</w:t>
      </w:r>
    </w:p>
    <w:p>
      <w:pPr>
        <w:pStyle w:val="ListBullet"/>
      </w:pPr>
      <w:r>
        <w:t>Типы тестирования: функциональное, регрессионное, интеграционное, smoke, sanity, кроссбраузерное</w:t>
      </w:r>
    </w:p>
    <w:p>
      <w:pPr>
        <w:pStyle w:val="ListBullet"/>
      </w:pPr>
      <w:r>
        <w:t>Методологии: Agile / Scrum</w:t>
      </w:r>
    </w:p>
    <w:p>
      <w:pPr>
        <w:pStyle w:val="ListBullet"/>
      </w:pPr>
      <w:r>
        <w:t>Автоматизация: Python (основы, тестирование ботов, Playwright/Pytest — базовый уровень)</w:t>
      </w:r>
    </w:p>
    <w:p>
      <w:pPr>
        <w:pStyle w:val="Heading1"/>
      </w:pPr>
      <w:r>
        <w:t>Проекты по тестированию</w:t>
      </w:r>
    </w:p>
    <w:p>
      <w:pPr>
        <w:pStyle w:val="ListBullet"/>
      </w:pPr>
      <w:r>
        <w:t>Тестирование API в Postman (создание коллекций, написание автотестов).</w:t>
      </w:r>
    </w:p>
    <w:p>
      <w:pPr>
        <w:pStyle w:val="ListBullet"/>
      </w:pPr>
      <w:r>
        <w:t>Написание тест-кейсов и баг-репортов в Jira.</w:t>
      </w:r>
    </w:p>
    <w:p>
      <w:pPr>
        <w:pStyle w:val="ListBullet"/>
      </w:pPr>
      <w:r>
        <w:t>Тестирование веб-приложений и чат-ботов (Python).</w:t>
      </w:r>
    </w:p>
    <w:p>
      <w:pPr>
        <w:pStyle w:val="ListBullet"/>
      </w:pPr>
      <w:r>
        <w:t>Работа с SQL-запросами для проверки данных.</w:t>
      </w:r>
    </w:p>
    <w:p>
      <w:pPr>
        <w:pStyle w:val="ListBullet"/>
      </w:pPr>
      <w:r>
        <w:t>Использование DevTools и Charles Proxy для анализа запросов и ответов.</w:t>
      </w:r>
    </w:p>
    <w:p>
      <w:pPr>
        <w:pStyle w:val="Heading1"/>
      </w:pPr>
      <w:r>
        <w:t>Опыт работы</w:t>
      </w:r>
    </w:p>
    <w:p>
      <w:r>
        <w:t>РУСАЛ-Саянская фольга — Бригадир смены</w:t>
        <w:br/>
        <w:t>ноябрь 2024 – настоящее время</w:t>
      </w:r>
    </w:p>
    <w:p>
      <w:r>
        <w:t>Организация процессов, контроль качества выполнения задач, взаимодействие с подразделениями.</w:t>
      </w:r>
    </w:p>
    <w:p>
      <w:r>
        <w:t>CompRemont — Компьютерный мастер</w:t>
        <w:br/>
        <w:t>январь 2023 – май 2024</w:t>
      </w:r>
    </w:p>
    <w:p>
      <w:r>
        <w:t>Настройка и установка ПО, диагностика и устранение неисправностей, техническая поддержка пользователей.</w:t>
      </w:r>
    </w:p>
    <w:p>
      <w:r>
        <w:t>Ростелеком — Менеджер по продажам</w:t>
        <w:br/>
        <w:t>июнь 2022 – декабрь 2022</w:t>
      </w:r>
    </w:p>
    <w:p>
      <w:r>
        <w:t>Консультирование клиентов, работа в 1С, сбор обратной связи.</w:t>
      </w:r>
    </w:p>
    <w:p>
      <w:pPr>
        <w:pStyle w:val="Heading1"/>
      </w:pPr>
      <w:r>
        <w:t>Образование</w:t>
      </w:r>
    </w:p>
    <w:p>
      <w:r>
        <w:t>Среднее специальное — Новоуренгойский техникум газовой промышленности (2021)</w:t>
        <w:br/>
        <w:t>Специальность: эксплуатация и сооружение газонефтевого оборудования</w:t>
      </w:r>
    </w:p>
    <w:p>
      <w:pPr>
        <w:pStyle w:val="Heading1"/>
      </w:pPr>
      <w:r>
        <w:t>Дополнительное обучение</w:t>
      </w:r>
    </w:p>
    <w:p>
      <w:pPr>
        <w:pStyle w:val="ListBullet"/>
      </w:pPr>
      <w:r>
        <w:t>SkillFactory — Инженер по ручному тестированию (2025)</w:t>
      </w:r>
    </w:p>
    <w:p>
      <w:pPr>
        <w:pStyle w:val="ListBullet"/>
      </w:pPr>
      <w:r>
        <w:t>SkillFactory — Тестировщик-автоматизатор на Python (в процессе, окончание 2026)</w:t>
      </w:r>
    </w:p>
    <w:p>
      <w:pPr>
        <w:pStyle w:val="Heading1"/>
      </w:pPr>
      <w:r>
        <w:t>О себе</w:t>
      </w:r>
    </w:p>
    <w:p>
      <w:r>
        <w:t>Начинающий QA Engineer с навыками ручного тестирования и изучением автоматизации на Python. Есть опыт работы с Postman, SQL, Jira, DevTools и Charles Proxy. Тестировал веб-приложения, API и ботов. Хочу развиваться в QA-команде, где ценятся внимание к деталям, командная работа и стремление к росту.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